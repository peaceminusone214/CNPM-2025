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723E2" w:rsidRDefault="00F723E2">
      <w:pPr>
        <w:rPr>
          <w:lang w:val="vi-VN"/>
        </w:rPr>
      </w:pPr>
      <w:r w:rsidRPr="00F723E2">
        <w:rPr>
          <w:lang w:val="vi-VN"/>
        </w:rPr>
        <w:t>BÁO CÁO LAB 1: MÔ HÌNH HÓA NGHIỆP VỤ</w:t>
      </w:r>
    </w:p>
    <w:p w:rsidR="00F723E2" w:rsidRDefault="00F723E2" w:rsidP="00F723E2">
      <w:pPr>
        <w:pStyle w:val="ListParagraph"/>
        <w:numPr>
          <w:ilvl w:val="0"/>
          <w:numId w:val="11"/>
        </w:numPr>
        <w:rPr>
          <w:lang w:val="vi-VN"/>
        </w:rPr>
      </w:pPr>
      <w:r w:rsidRPr="00F723E2">
        <w:rPr>
          <w:lang w:val="vi-VN"/>
        </w:rPr>
        <w:t>Phân công công việc và vai trò Các thành viên trong nhóm được phân công theo các vai trò cụ thể. Mỗi người đảm nhiệm một vai trò khác nhau để hoàn thành dự án.</w:t>
      </w:r>
    </w:p>
    <w:p w:rsidR="00F723E2" w:rsidRDefault="00F723E2" w:rsidP="00F723E2">
      <w:pPr>
        <w:rPr>
          <w:lang w:val="vi-VN"/>
        </w:rPr>
      </w:pPr>
      <w:r w:rsidRPr="00F723E2">
        <w:rPr>
          <w:lang w:val="vi-VN"/>
        </w:rPr>
        <w:t xml:space="preserve">Chi tiết trong workbook: </w:t>
      </w:r>
    </w:p>
    <w:p w:rsidR="00F723E2" w:rsidRPr="00F723E2" w:rsidRDefault="00F723E2" w:rsidP="00F723E2">
      <w:pPr>
        <w:rPr>
          <w:lang w:val="vi-VN"/>
        </w:rPr>
      </w:pPr>
      <w:hyperlink r:id="rId6" w:anchor="gid=1451555900" w:history="1">
        <w:r w:rsidRPr="00411835">
          <w:rPr>
            <w:rStyle w:val="Hyperlink"/>
            <w:lang w:val="vi-VN"/>
          </w:rPr>
          <w:t>https://docs.google.com/spreadsheets/d/14tQgcnNPBDId9-klD2cZQsesA2nLPq6xm-ITfNUIEvg/edit?gid=1451555900#gid=1451555900</w:t>
        </w:r>
      </w:hyperlink>
    </w:p>
    <w:p w:rsidR="00F723E2" w:rsidRDefault="00F723E2" w:rsidP="00F723E2">
      <w:pPr>
        <w:pStyle w:val="ListParagraph"/>
        <w:numPr>
          <w:ilvl w:val="0"/>
          <w:numId w:val="11"/>
        </w:numPr>
        <w:rPr>
          <w:lang w:val="vi-VN"/>
        </w:rPr>
      </w:pPr>
      <w:r w:rsidRPr="00F723E2">
        <w:rPr>
          <w:lang w:val="vi-VN"/>
        </w:rPr>
        <w:t>Mô hình kinh doanh Hệ thống nền tảng freelancer bao gồm 3 actor chính: Freelancer, Client, và Admin. Các actor này tương tác với hệ thống thông qua các use case như tạo dự án, gửi đề xuất, quản lý người dùng...</w:t>
      </w:r>
    </w:p>
    <w:p w:rsidR="00F723E2" w:rsidRDefault="00F723E2" w:rsidP="00F723E2">
      <w:pPr>
        <w:pStyle w:val="ListParagraph"/>
        <w:numPr>
          <w:ilvl w:val="0"/>
          <w:numId w:val="11"/>
        </w:numPr>
        <w:rPr>
          <w:lang w:val="vi-VN"/>
        </w:rPr>
      </w:pPr>
      <w:r w:rsidRPr="00F723E2">
        <w:rPr>
          <w:lang w:val="vi-VN"/>
        </w:rPr>
        <w:t>Danh sách actor và use case Danh sách actor và các chức năng tương ứng</w:t>
      </w:r>
      <w:r w:rsidR="00E479B9">
        <w:rPr>
          <w:lang w:val="vi-VN"/>
        </w:rPr>
        <w:t xml:space="preserve">. </w:t>
      </w:r>
      <w:r w:rsidRPr="00F723E2">
        <w:rPr>
          <w:lang w:val="vi-VN"/>
        </w:rPr>
        <w:t>Các use case chính bao gồm: tạo tài khoản, đăng nhập, tạo dự án, gửi đề xuất, quản lý tài khoản.</w:t>
      </w:r>
    </w:p>
    <w:p w:rsidR="00F723E2" w:rsidRDefault="00F723E2" w:rsidP="00F723E2">
      <w:pPr>
        <w:rPr>
          <w:lang w:val="vi-VN"/>
        </w:rPr>
      </w:pPr>
      <w:r w:rsidRPr="00F723E2">
        <w:rPr>
          <w:lang w:val="vi-VN"/>
        </w:rPr>
        <w:t>Chi tiết trong workbook:</w:t>
      </w:r>
    </w:p>
    <w:p w:rsidR="00F723E2" w:rsidRDefault="008C642D" w:rsidP="00F723E2">
      <w:pPr>
        <w:rPr>
          <w:lang w:val="vi-VN"/>
        </w:rPr>
      </w:pPr>
      <w:hyperlink r:id="rId7" w:anchor="gid=1870157074" w:history="1">
        <w:r w:rsidRPr="00411835">
          <w:rPr>
            <w:rStyle w:val="Hyperlink"/>
          </w:rPr>
          <w:t>https://docs.google.com/spreadsheets/d/1U3EX2Z2BLl8cn7sDtMQexBHvWW3sdxgP6ZI9hm0OjOo/edit?gid=1870157074#gid=1870157074</w:t>
        </w:r>
      </w:hyperlink>
    </w:p>
    <w:p w:rsidR="008C642D" w:rsidRPr="008C642D" w:rsidRDefault="008C642D" w:rsidP="00F723E2">
      <w:pPr>
        <w:rPr>
          <w:lang w:val="vi-VN"/>
        </w:rPr>
      </w:pPr>
    </w:p>
    <w:sectPr w:rsidR="008C642D" w:rsidRPr="008C642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F0C7F43"/>
    <w:multiLevelType w:val="hybridMultilevel"/>
    <w:tmpl w:val="74241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C118CD"/>
    <w:multiLevelType w:val="hybridMultilevel"/>
    <w:tmpl w:val="2AA44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6658771">
    <w:abstractNumId w:val="8"/>
  </w:num>
  <w:num w:numId="2" w16cid:durableId="1307202189">
    <w:abstractNumId w:val="6"/>
  </w:num>
  <w:num w:numId="3" w16cid:durableId="431976305">
    <w:abstractNumId w:val="5"/>
  </w:num>
  <w:num w:numId="4" w16cid:durableId="1796174810">
    <w:abstractNumId w:val="4"/>
  </w:num>
  <w:num w:numId="5" w16cid:durableId="231042976">
    <w:abstractNumId w:val="7"/>
  </w:num>
  <w:num w:numId="6" w16cid:durableId="432743371">
    <w:abstractNumId w:val="3"/>
  </w:num>
  <w:num w:numId="7" w16cid:durableId="411851956">
    <w:abstractNumId w:val="2"/>
  </w:num>
  <w:num w:numId="8" w16cid:durableId="1408112613">
    <w:abstractNumId w:val="1"/>
  </w:num>
  <w:num w:numId="9" w16cid:durableId="1855724148">
    <w:abstractNumId w:val="0"/>
  </w:num>
  <w:num w:numId="10" w16cid:durableId="1177623372">
    <w:abstractNumId w:val="10"/>
  </w:num>
  <w:num w:numId="11" w16cid:durableId="1068504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056E"/>
    <w:rsid w:val="0029639D"/>
    <w:rsid w:val="00326F90"/>
    <w:rsid w:val="004C0191"/>
    <w:rsid w:val="00601603"/>
    <w:rsid w:val="006E34A6"/>
    <w:rsid w:val="008C642D"/>
    <w:rsid w:val="00AA1D8D"/>
    <w:rsid w:val="00B47730"/>
    <w:rsid w:val="00CB0664"/>
    <w:rsid w:val="00E479B9"/>
    <w:rsid w:val="00F723E2"/>
    <w:rsid w:val="00FA13C8"/>
    <w:rsid w:val="00FC693F"/>
    <w:rsid w:val="00FD08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DE959D"/>
  <w14:defaultImageDpi w14:val="300"/>
  <w15:docId w15:val="{A8082F4D-8B61-8244-B28C-AE13F8783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F723E2"/>
    <w:rPr>
      <w:color w:val="0000FF" w:themeColor="hyperlink"/>
      <w:u w:val="single"/>
    </w:rPr>
  </w:style>
  <w:style w:type="character" w:styleId="UnresolvedMention">
    <w:name w:val="Unresolved Mention"/>
    <w:basedOn w:val="DefaultParagraphFont"/>
    <w:uiPriority w:val="99"/>
    <w:semiHidden/>
    <w:unhideWhenUsed/>
    <w:rsid w:val="00F723E2"/>
    <w:rPr>
      <w:color w:val="605E5C"/>
      <w:shd w:val="clear" w:color="auto" w:fill="E1DFDD"/>
    </w:rPr>
  </w:style>
  <w:style w:type="character" w:styleId="FollowedHyperlink">
    <w:name w:val="FollowedHyperlink"/>
    <w:basedOn w:val="DefaultParagraphFont"/>
    <w:uiPriority w:val="99"/>
    <w:semiHidden/>
    <w:unhideWhenUsed/>
    <w:rsid w:val="00F723E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google.com/spreadsheets/d/1U3EX2Z2BLl8cn7sDtMQexBHvWW3sdxgP6ZI9hm0OjOo/edit?gid=187015707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spreadsheets/d/14tQgcnNPBDId9-klD2cZQsesA2nLPq6xm-ITfNUIEvg/edit?gid=145155590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Phúc Bảo</cp:lastModifiedBy>
  <cp:revision>8</cp:revision>
  <dcterms:created xsi:type="dcterms:W3CDTF">2013-12-23T23:15:00Z</dcterms:created>
  <dcterms:modified xsi:type="dcterms:W3CDTF">2025-04-16T03:08:00Z</dcterms:modified>
  <cp:category/>
</cp:coreProperties>
</file>